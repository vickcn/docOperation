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exact"/>
      </w:pPr>
      <w:r>
        <w:rPr>
          <w:sz w:val="28"/>
          <w:rFonts w:ascii="微軟正黑體" w:eastAsia="微軟正黑體" w:hAnsi="微軟正黑體" w:hint="eastAsia"/>
        </w:rPr>
        <w:t>全為</w:t>
      </w:r>
      <w:r>
        <w:rPr>
          <w:sz w:val="28"/>
          <w:rFonts w:ascii="微軟正黑體" w:eastAsia="微軟正黑體" w:hAnsi="微軟正黑體" w:hint="eastAsia"/>
        </w:rPr>
        <w:t>祢</w:t>
      </w:r>
      <w:r>
        <w:rPr>
          <w:sz w:val="28"/>
          <w:rFonts w:ascii="微軟正黑體" w:eastAsia="微軟正黑體" w:hAnsi="微軟正黑體" w:hint="eastAsia"/>
        </w:rPr>
        <w:t>的國度</w:t>
      </w:r>
      <w:r>
        <w:rPr>
          <w:sz w:val="28"/>
          <w:rFonts w:ascii="微軟正黑體" w:eastAsia="微軟正黑體" w:hAnsi="微軟正黑體"/>
        </w:rPr>
        <w:t>Hidupku</w:t>
      </w:r>
      <w:r>
        <w:rPr>
          <w:sz w:val="28"/>
          <w:rFonts w:ascii="微軟正黑體" w:eastAsia="微軟正黑體" w:hAnsi="微軟正黑體"/>
        </w:rPr>
        <w:t xml:space="preserve"> </w:t>
      </w:r>
      <w:r>
        <w:rPr>
          <w:sz w:val="28"/>
          <w:rFonts w:ascii="微軟正黑體" w:eastAsia="微軟正黑體" w:hAnsi="微軟正黑體"/>
        </w:rPr>
        <w:t>Dagi</w:t>
      </w:r>
      <w:r>
        <w:rPr>
          <w:sz w:val="28"/>
          <w:rFonts w:ascii="微軟正黑體" w:eastAsia="微軟正黑體" w:hAnsi="微軟正黑體"/>
        </w:rPr>
        <w:t xml:space="preserve"> </w:t>
      </w:r>
      <w:r>
        <w:rPr>
          <w:sz w:val="28"/>
          <w:rFonts w:ascii="微軟正黑體" w:eastAsia="微軟正黑體" w:hAnsi="微軟正黑體"/>
        </w:rPr>
        <w:t>KerajaanMu</w:t>
      </w:r>
    </w:p>
    <w:p>
      <w:pPr>
        <w:spacing w:line="240" w:lineRule="exact"/>
      </w:pPr>
      <w:r>
        <w:rPr>
          <w:sz w:val="18"/>
          <w:rFonts/>
        </w:rPr>
        <w:t>A</w:t>
      </w:r>
      <w:r>
        <w:rPr>
          <w:sz w:val="18"/>
          <w:rFonts/>
          <w:vertAlign w:val="superscript"/>
        </w:rPr>
        <w:t>#</w:t>
      </w:r>
      <w:r>
        <w:rPr>
          <w:sz w:val="18"/>
          <w:rFonts/>
        </w:rPr>
        <w:t>MS D#hurch</w:t>
      </w:r>
      <w:r>
        <w:rPr>
          <w:sz w:val="18"/>
          <w:rFonts w:hint="eastAsia"/>
        </w:rPr>
        <w:t xml:space="preserve"> (</w:t>
      </w:r>
      <w:r>
        <w:rPr>
          <w:sz w:val="18"/>
          <w:rFonts w:hint="eastAsia"/>
        </w:rPr>
        <w:t>)</w:t>
      </w:r>
    </w:p>
    <w:p>
      <w:pPr>
        <w:spacing w:line="240" w:lineRule="exact"/>
      </w:pPr>
      <w:r>
        <w:rPr>
          <w:sz w:val="18"/>
          <w:rFonts w:hint="eastAsia"/>
        </w:rPr>
        <w:t>Key:</w:t>
      </w:r>
      <w:r>
        <w:rPr>
          <w:sz w:val="18"/>
          <w:rFonts w:hint="eastAsia"/>
        </w:rPr>
        <w:t xml:space="preserve"> </w:t>
      </w:r>
      <w:r>
        <w:rPr>
          <w:sz w:val="18"/>
          <w:rFonts w:hint="eastAsia"/>
        </w:rPr>
        <w:t>G</w:t>
      </w:r>
    </w:p>
    <w:p>
      <w:pPr>
        <w:spacing w:line="240" w:lineRule="exact"/>
      </w:pPr>
      <w:r>
        <w:rPr>
          <w:sz w:val="24"/>
          <w:rFonts/>
        </w:rPr>
        <w:t>Intro</w:t>
      </w:r>
      <w:r>
        <w:rPr>
          <w:sz w:val="24"/>
          <w:rFonts/>
        </w:rPr>
        <w:t>/</w:t>
      </w:r>
      <w:r>
        <w:rPr>
          <w:sz w:val="24"/>
          <w:rFonts/>
        </w:rPr>
        <w:t>Inter</w:t>
      </w:r>
      <w:r>
        <w:rPr>
          <w:sz w:val="24"/>
          <w:rFonts/>
        </w:rPr>
        <w:t>: ||</w:t>
      </w:r>
      <w:r>
        <w:rPr>
          <w:sz w:val="24"/>
          <w:rFonts/>
        </w:rPr>
        <w:t xml:space="preserve"> </w:t>
      </w:r>
      <w:r>
        <w:rPr>
          <w:sz w:val="24"/>
          <w:rFonts w:eastAsia="新細明體" w:hint="eastAsia"/>
        </w:rPr>
        <w:t>E</w:t>
      </w:r>
      <w:r>
        <w:rPr>
          <w:sz w:val="18"/>
          <w:rFonts w:eastAsia="新細明體"/>
        </w:rPr>
        <w:t>m</w:t>
      </w:r>
      <w:r>
        <w:rPr>
          <w:sz w:val="24"/>
          <w:rFonts w:eastAsia="新細明體"/>
          <w:vertAlign w:val="superscript"/>
        </w:rPr>
        <w:t>7</w:t>
      </w:r>
      <w:r>
        <w:rPr>
          <w:sz w:val="24"/>
          <w:rFonts w:eastAsia="新細明體"/>
        </w:rPr>
        <w:t xml:space="preserve"> /</w:t>
      </w:r>
      <w:r>
        <w:rPr>
          <w:sz w:val="24"/>
          <w:rFonts w:eastAsia="新細明體" w:hint="eastAsia"/>
        </w:rPr>
        <w:t xml:space="preserve"> </w:t>
      </w:r>
      <w:r>
        <w:rPr>
          <w:sz w:val="24"/>
          <w:rFonts w:eastAsia="新細明體" w:hint="eastAsia"/>
        </w:rPr>
        <w:t>D</w:t>
      </w:r>
      <w:r>
        <w:rPr>
          <w:sz w:val="24"/>
          <w:rFonts w:eastAsia="新細明體"/>
        </w:rPr>
        <w:t>/</w:t>
      </w:r>
      <w:r>
        <w:rPr>
          <w:sz w:val="24"/>
          <w:rFonts w:eastAsia="新細明體" w:hint="eastAsia"/>
        </w:rPr>
        <w:t>F</w:t>
      </w:r>
      <w:r>
        <w:rPr>
          <w:sz w:val="24"/>
          <w:rFonts w:eastAsia="新細明體" w:hint="eastAsia"/>
          <w:vertAlign w:val="superscript"/>
        </w:rPr>
        <w:t>#</w:t>
      </w:r>
      <w:r>
        <w:rPr>
          <w:sz w:val="24"/>
          <w:rFonts w:eastAsia="新細明體"/>
        </w:rPr>
        <w:t xml:space="preserve"> /</w:t>
      </w:r>
      <w:r>
        <w:rPr>
          <w:sz w:val="24"/>
          <w:rFonts w:eastAsia="新細明體" w:hint="eastAsia"/>
        </w:rPr>
        <w:t xml:space="preserve"> </w:t>
      </w:r>
      <w:r>
        <w:rPr>
          <w:sz w:val="24"/>
          <w:rFonts w:eastAsia="新細明體"/>
        </w:rPr>
        <w:t xml:space="preserve">| </w:t>
      </w:r>
      <w:r>
        <w:rPr>
          <w:sz w:val="24"/>
          <w:rFonts w:eastAsia="新細明體" w:hint="eastAsia"/>
        </w:rPr>
        <w:t>C / /</w:t>
      </w:r>
      <w:r>
        <w:rPr>
          <w:sz w:val="24"/>
          <w:rFonts w:eastAsia="新細明體" w:hint="eastAsia"/>
        </w:rPr>
        <w:t xml:space="preserve"> </w:t>
      </w:r>
      <w:r>
        <w:rPr>
          <w:sz w:val="24"/>
          <w:rFonts w:eastAsia="新細明體"/>
        </w:rPr>
        <w:t>/</w:t>
      </w:r>
      <w:r>
        <w:rPr>
          <w:sz w:val="24"/>
          <w:rFonts w:eastAsia="新細明體" w:hint="eastAsia"/>
        </w:rPr>
        <w:t xml:space="preserve"> |</w:t>
      </w:r>
      <w:r>
        <w:rPr>
          <w:sz w:val="24"/>
          <w:rFonts w:eastAsia="新細明體" w:hint="eastAsia"/>
        </w:rPr>
        <w:t xml:space="preserve"> E</w:t>
      </w:r>
      <w:r>
        <w:rPr>
          <w:sz w:val="18"/>
          <w:rFonts w:eastAsia="新細明體"/>
        </w:rPr>
        <w:t>m</w:t>
      </w:r>
      <w:r>
        <w:rPr>
          <w:sz w:val="24"/>
          <w:rFonts w:eastAsia="新細明體"/>
          <w:vertAlign w:val="superscript"/>
        </w:rPr>
        <w:t>7</w:t>
      </w:r>
      <w:r>
        <w:rPr>
          <w:sz w:val="24"/>
          <w:rFonts w:eastAsia="新細明體"/>
        </w:rPr>
        <w:t xml:space="preserve"> /</w:t>
      </w:r>
      <w:r>
        <w:rPr>
          <w:sz w:val="24"/>
          <w:rFonts w:eastAsia="新細明體" w:hint="eastAsia"/>
        </w:rPr>
        <w:t xml:space="preserve"> </w:t>
      </w:r>
      <w:r>
        <w:rPr>
          <w:sz w:val="24"/>
          <w:rFonts w:eastAsia="新細明體" w:hint="eastAsia"/>
        </w:rPr>
        <w:t>D</w:t>
      </w:r>
      <w:r>
        <w:rPr>
          <w:sz w:val="24"/>
          <w:rFonts w:eastAsia="新細明體"/>
        </w:rPr>
        <w:t>/</w:t>
      </w:r>
      <w:r>
        <w:rPr>
          <w:sz w:val="24"/>
          <w:rFonts w:eastAsia="新細明體" w:hint="eastAsia"/>
        </w:rPr>
        <w:t>F</w:t>
      </w:r>
      <w:r>
        <w:rPr>
          <w:sz w:val="24"/>
          <w:rFonts w:eastAsia="新細明體" w:hint="eastAsia"/>
          <w:vertAlign w:val="superscript"/>
        </w:rPr>
        <w:t>#</w:t>
      </w:r>
      <w:r>
        <w:rPr>
          <w:sz w:val="24"/>
          <w:rFonts w:eastAsia="新細明體"/>
        </w:rPr>
        <w:t xml:space="preserve"> /</w:t>
      </w:r>
      <w:r>
        <w:rPr>
          <w:sz w:val="24"/>
          <w:rFonts w:eastAsia="新細明體" w:hint="eastAsia"/>
        </w:rPr>
        <w:t xml:space="preserve"> </w:t>
      </w:r>
      <w:r>
        <w:rPr>
          <w:sz w:val="24"/>
          <w:rFonts w:eastAsia="新細明體"/>
        </w:rPr>
        <w:t xml:space="preserve">| </w:t>
      </w:r>
      <w:r>
        <w:rPr>
          <w:sz w:val="24"/>
          <w:rFonts w:eastAsia="新細明體" w:hint="eastAsia"/>
        </w:rPr>
        <w:t>C / /</w:t>
      </w:r>
      <w:r>
        <w:rPr>
          <w:sz w:val="24"/>
          <w:rFonts w:eastAsia="新細明體"/>
        </w:rPr>
        <w:t xml:space="preserve"> /</w:t>
      </w:r>
      <w:r>
        <w:rPr>
          <w:sz w:val="24"/>
          <w:rFonts w:eastAsia="新細明體" w:hint="eastAsia"/>
        </w:rPr>
        <w:t xml:space="preserve"> ||</w:t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sz w:val="24"/>
          <w:u w:val="single"/>
          <w:rFonts/>
        </w:rPr>
        <w:t>Verse 1</w:t>
      </w:r>
    </w:p>
    <w:p>
      <w:pPr>
        <w:spacing w:line="240" w:lineRule="exact"/>
      </w:pP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G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創造我生命的主</w:t>
      </w:r>
    </w:p>
    <w:p>
      <w:pPr>
        <w:spacing w:line="240" w:lineRule="exact"/>
      </w:pPr>
      <w:r>
        <w:rPr>
          <w:sz w:val="18"/>
          <w:rFonts/>
        </w:rPr>
        <w:t>Penulis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kisah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hidupku</w:t>
      </w:r>
    </w:p>
    <w:p>
      <w:pPr>
        <w:spacing w:line="240" w:lineRule="exact"/>
      </w:pP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18"/>
          <w:rFonts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G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G</w:t>
      </w:r>
      <w:r>
        <w:rPr>
          <w:sz w:val="24"/>
          <w:rFonts/>
        </w:rPr>
        <w:t>/</w:t>
      </w:r>
      <w:r>
        <w:rPr>
          <w:sz w:val="24"/>
          <w:rFonts w:hint="eastAsia"/>
        </w:rPr>
        <w:t>B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為我眾罪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釘十架</w:t>
      </w:r>
    </w:p>
    <w:p>
      <w:pPr>
        <w:spacing w:line="240" w:lineRule="exact"/>
      </w:pPr>
      <w:r>
        <w:rPr>
          <w:sz w:val="18"/>
          <w:rFonts/>
        </w:rPr>
        <w:t>F</w:t>
      </w:r>
      <w:r>
        <w:rPr>
          <w:sz w:val="18"/>
          <w:rFonts/>
        </w:rPr>
        <w:t>isalib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agi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dosaku</w:t>
      </w:r>
    </w:p>
    <w:p>
      <w:pPr>
        <w:spacing w:line="240" w:lineRule="exact"/>
      </w:pP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 xml:space="preserve"> B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祢的犧牲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完全救贖我</w:t>
      </w:r>
    </w:p>
    <w:p>
      <w:pPr>
        <w:spacing w:line="240" w:lineRule="exact"/>
      </w:pPr>
      <w:r>
        <w:rPr>
          <w:sz w:val="18"/>
          <w:rFonts/>
        </w:rPr>
        <w:t>P</w:t>
      </w:r>
      <w:r>
        <w:rPr>
          <w:sz w:val="18"/>
          <w:rFonts/>
        </w:rPr>
        <w:t>engorbanan</w:t>
      </w:r>
      <w:r>
        <w:rPr>
          <w:sz w:val="18"/>
          <w:rFonts/>
        </w:rPr>
        <w:t xml:space="preserve">-Mu </w:t>
      </w:r>
      <w:r>
        <w:rPr>
          <w:sz w:val="18"/>
          <w:rFonts/>
        </w:rPr>
        <w:t>meny'lamatkanku</w:t>
      </w:r>
    </w:p>
    <w:p>
      <w:pPr>
        <w:spacing w:line="240" w:lineRule="exact"/>
      </w:pPr>
      <w:r>
        <w:rPr>
          <w:sz w:val="24"/>
          <w:rFonts w:hint="eastAsia"/>
        </w:rPr>
        <w:t>A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     </w:t>
      </w:r>
      <w:r>
        <w:rPr>
          <w:sz w:val="24"/>
          <w:rFonts w:hint="eastAsia"/>
        </w:rPr>
        <w:t xml:space="preserve">  </w:t>
      </w:r>
      <w:r>
        <w:rPr>
          <w:sz w:val="24"/>
          <w:rFonts w:hint="eastAsia"/>
        </w:rPr>
        <w:t>D</w:t>
      </w:r>
      <w:r>
        <w:rPr>
          <w:sz w:val="18"/>
          <w:rFonts/>
        </w:rPr>
        <w:t>sus</w:t>
      </w:r>
      <w:r>
        <w:rPr>
          <w:sz w:val="24"/>
          <w:rFonts w:hint="eastAsia"/>
          <w:vertAlign w:val="superscript"/>
        </w:rPr>
        <w:t>4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使我生命美麗</w:t>
      </w:r>
    </w:p>
    <w:p>
      <w:pPr>
        <w:spacing w:line="240" w:lineRule="exact"/>
      </w:pPr>
      <w:r>
        <w:rPr>
          <w:sz w:val="18"/>
          <w:rFonts/>
        </w:rPr>
        <w:t>Jadikan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ku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indah</w:t>
      </w:r>
    </w:p>
    <w:p>
      <w:pPr>
        <w:spacing w:line="240" w:lineRule="exact"/>
      </w:pPr>
    </w:p>
    <w:p>
      <w:pPr>
        <w:spacing w:line="240" w:lineRule="exact"/>
      </w:pPr>
      <w:r>
        <w:rPr>
          <w:sz w:val="24"/>
          <w:u w:val="single"/>
          <w:rFonts/>
        </w:rPr>
        <w:t xml:space="preserve">Verse 2 </w:t>
      </w:r>
    </w:p>
    <w:p>
      <w:pPr>
        <w:spacing w:line="240" w:lineRule="exact"/>
      </w:pPr>
      <w:r>
        <w:rPr>
          <w:sz w:val="24"/>
          <w:rFonts w:hint="eastAsia"/>
        </w:rPr>
        <w:t xml:space="preserve">  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D</w:t>
      </w:r>
      <w:r>
        <w:rPr>
          <w:sz w:val="24"/>
          <w:rFonts/>
        </w:rPr>
        <w:t>/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G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聽見祢呼召的聲音</w:t>
      </w:r>
    </w:p>
    <w:p>
      <w:pPr>
        <w:spacing w:line="240" w:lineRule="exact"/>
      </w:pPr>
      <w:r>
        <w:rPr>
          <w:sz w:val="18"/>
          <w:rFonts/>
        </w:rPr>
        <w:t>Kudengar</w:t>
      </w:r>
      <w:r>
        <w:rPr>
          <w:sz w:val="18"/>
          <w:rFonts/>
        </w:rPr>
        <w:t xml:space="preserve"> Kau </w:t>
      </w:r>
      <w:r>
        <w:rPr>
          <w:sz w:val="18"/>
          <w:rFonts/>
        </w:rPr>
        <w:t>memanggilku</w:t>
      </w:r>
    </w:p>
    <w:p>
      <w:pPr>
        <w:spacing w:line="240" w:lineRule="exact"/>
      </w:pP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24"/>
          <w:rFonts/>
        </w:rPr>
        <w:t xml:space="preserve">   </w:t>
      </w:r>
      <w:r>
        <w:rPr>
          <w:sz w:val="24"/>
          <w:rFonts w:hint="eastAsia"/>
        </w:rPr>
        <w:t>D</w:t>
      </w:r>
      <w:r>
        <w:rPr>
          <w:sz w:val="18"/>
          <w:rFonts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G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G</w:t>
      </w:r>
      <w:r>
        <w:rPr>
          <w:sz w:val="24"/>
          <w:rFonts/>
        </w:rPr>
        <w:t>/</w:t>
      </w:r>
      <w:r>
        <w:rPr>
          <w:sz w:val="24"/>
          <w:rFonts w:hint="eastAsia"/>
        </w:rPr>
        <w:t>B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願成為祢的器皿</w:t>
      </w:r>
    </w:p>
    <w:p>
      <w:pPr>
        <w:spacing w:line="240" w:lineRule="exact"/>
      </w:pPr>
      <w:r>
        <w:rPr>
          <w:sz w:val="18"/>
          <w:rFonts/>
        </w:rPr>
        <w:t>'</w:t>
      </w:r>
      <w:r>
        <w:rPr>
          <w:sz w:val="18"/>
          <w:rFonts/>
        </w:rPr>
        <w:t>Tuk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menjadi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alatMu</w:t>
      </w:r>
    </w:p>
    <w:p>
      <w:pPr>
        <w:spacing w:line="240" w:lineRule="exact"/>
      </w:pP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B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我願降服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用我全人全心</w:t>
      </w:r>
    </w:p>
    <w:p>
      <w:pPr>
        <w:spacing w:line="240" w:lineRule="exact"/>
      </w:pPr>
      <w:r>
        <w:rPr>
          <w:sz w:val="18"/>
          <w:rFonts/>
        </w:rPr>
        <w:t>Kuserahkan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roh</w:t>
      </w:r>
      <w:r>
        <w:rPr>
          <w:sz w:val="18"/>
          <w:rFonts/>
        </w:rPr>
        <w:t xml:space="preserve">, </w:t>
      </w:r>
      <w:r>
        <w:rPr>
          <w:sz w:val="18"/>
          <w:rFonts/>
        </w:rPr>
        <w:t>jiwa</w:t>
      </w:r>
      <w:r>
        <w:rPr>
          <w:sz w:val="18"/>
          <w:rFonts/>
        </w:rPr>
        <w:t xml:space="preserve">, </w:t>
      </w:r>
      <w:r>
        <w:rPr>
          <w:sz w:val="18"/>
          <w:rFonts/>
        </w:rPr>
        <w:t>tubuhku</w:t>
      </w:r>
    </w:p>
    <w:p>
      <w:pPr>
        <w:spacing w:line="240" w:lineRule="exact"/>
        <w:ind w:firstLine="6096000"/>
      </w:pP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F</w:t>
      </w: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 w:hint="eastAsia"/>
          <w:vertAlign w:val="superscript"/>
        </w:rPr>
        <w:t>7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差遣我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我在這裡</w:t>
      </w:r>
    </w:p>
    <w:p>
      <w:pPr>
        <w:spacing w:line="240" w:lineRule="exact"/>
      </w:pPr>
      <w:r>
        <w:rPr>
          <w:sz w:val="18"/>
          <w:rFonts/>
        </w:rPr>
        <w:t>Pakailah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aku</w:t>
      </w:r>
      <w:r>
        <w:rPr>
          <w:sz w:val="18"/>
          <w:rFonts/>
        </w:rPr>
        <w:t xml:space="preserve">, </w:t>
      </w:r>
      <w:r>
        <w:rPr>
          <w:sz w:val="18"/>
          <w:rFonts/>
        </w:rPr>
        <w:t>Tuhan</w:t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sz w:val="24"/>
          <w:u w:val="single"/>
          <w:rFonts/>
        </w:rPr>
        <w:t>D</w:t>
      </w:r>
      <w:r>
        <w:rPr>
          <w:sz w:val="24"/>
          <w:u w:val="single"/>
          <w:rFonts/>
          <w:vertAlign w:val="superscript"/>
        </w:rPr>
        <w:t>#</w:t>
      </w:r>
      <w:r>
        <w:rPr>
          <w:sz w:val="24"/>
          <w:u w:val="single"/>
          <w:rFonts/>
        </w:rPr>
        <w:t xml:space="preserve">horus </w:t>
      </w:r>
    </w:p>
    <w:p>
      <w:pPr>
        <w:spacing w:line="240" w:lineRule="exact"/>
      </w:pP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>G</w:t>
      </w:r>
      <w:r>
        <w:rPr>
          <w:sz w:val="24"/>
          <w:rFonts/>
        </w:rPr>
        <w:t xml:space="preserve">         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7b</w:t>
      </w:r>
      <w:r>
        <w:rPr>
          <w:sz w:val="24"/>
          <w:rFonts/>
          <w:vertAlign w:val="superscript"/>
        </w:rPr>
        <w:t>5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B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>/</w:t>
      </w:r>
      <w:r>
        <w:rPr>
          <w:sz w:val="24"/>
          <w:rFonts w:hint="eastAsia"/>
        </w:rPr>
        <w:t>D</w:t>
      </w:r>
      <w:r>
        <w:rPr>
          <w:sz w:val="24"/>
          <w:rFonts w:hint="eastAsia"/>
          <w:vertAlign w:val="superscript"/>
        </w:rPr>
        <w:t>#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世上所有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 xml:space="preserve"> 金銀珍寶</w:t>
      </w:r>
    </w:p>
    <w:p>
      <w:pPr>
        <w:spacing w:line="240" w:lineRule="exact"/>
      </w:pPr>
      <w:r>
        <w:rPr>
          <w:sz w:val="18"/>
          <w:rFonts/>
        </w:rPr>
        <w:t>Gmas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perak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dan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permata</w:t>
      </w:r>
    </w:p>
    <w:p>
      <w:pPr>
        <w:spacing w:line="240" w:lineRule="exact"/>
      </w:pPr>
      <w:r>
        <w:rPr>
          <w:sz w:val="24"/>
          <w:rFonts/>
        </w:rPr>
        <w:t xml:space="preserve">   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 w:hint="eastAsia"/>
          <w:vertAlign w:val="superscript"/>
        </w:rPr>
        <w:t xml:space="preserve">  </w:t>
      </w:r>
      <w:r>
        <w:rPr>
          <w:sz w:val="24"/>
          <w:rFonts/>
        </w:rPr>
        <w:t xml:space="preserve">  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 </w:t>
      </w:r>
      <w:r>
        <w:rPr>
          <w:sz w:val="24"/>
          <w:rFonts w:hint="eastAsia"/>
        </w:rPr>
        <w:t>G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和這世界</w:t>
      </w:r>
      <w:r>
        <w:rPr>
          <w:sz w:val="24"/>
          <w:rFonts w:ascii="微軟正黑體" w:eastAsia="微軟正黑體" w:hAnsi="微軟正黑體" w:hint="eastAsia"/>
        </w:rPr>
        <w:t xml:space="preserve">  </w:t>
      </w:r>
      <w:r>
        <w:rPr>
          <w:sz w:val="24"/>
          <w:rFonts w:ascii="微軟正黑體" w:eastAsia="微軟正黑體" w:hAnsi="微軟正黑體"/>
        </w:rPr>
        <w:t>所提供的美好</w:t>
      </w:r>
    </w:p>
    <w:p>
      <w:pPr>
        <w:spacing w:line="240" w:lineRule="exact"/>
      </w:pPr>
      <w:r>
        <w:rPr>
          <w:sz w:val="18"/>
          <w:rFonts/>
        </w:rPr>
        <w:t>Kenikmatan</w:t>
      </w:r>
      <w:r>
        <w:rPr>
          <w:sz w:val="18"/>
          <w:rFonts/>
        </w:rPr>
        <w:t xml:space="preserve"> yang dunia </w:t>
      </w:r>
      <w:r>
        <w:rPr>
          <w:sz w:val="18"/>
          <w:rFonts/>
        </w:rPr>
        <w:t>tawarkan</w:t>
      </w:r>
    </w:p>
    <w:p>
      <w:pPr>
        <w:spacing w:line="240" w:lineRule="exact"/>
      </w:pP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G</w:t>
      </w:r>
      <w:r>
        <w:rPr>
          <w:sz w:val="24"/>
          <w:rFonts/>
        </w:rPr>
        <w:t>/</w:t>
      </w:r>
      <w:r>
        <w:rPr>
          <w:sz w:val="24"/>
          <w:rFonts w:hint="eastAsia"/>
        </w:rPr>
        <w:t>B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C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 w:hint="eastAsia"/>
          <w:vertAlign w:val="superscript"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C</w:t>
      </w:r>
      <w:r>
        <w:rPr>
          <w:sz w:val="24"/>
          <w:rFonts w:hint="eastAsia"/>
          <w:vertAlign w:val="superscript"/>
        </w:rPr>
        <w:t xml:space="preserve">  </w:t>
      </w:r>
      <w:r>
        <w:rPr>
          <w:sz w:val="24"/>
          <w:rFonts w:hint="eastAsia"/>
          <w:vertAlign w:val="superscript"/>
        </w:rPr>
        <w:t xml:space="preserve">  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B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我願放下</w:t>
      </w:r>
      <w:r>
        <w:rPr>
          <w:sz w:val="24"/>
          <w:rFonts w:ascii="微軟正黑體" w:eastAsia="微軟正黑體" w:hAnsi="微軟正黑體" w:hint="eastAsia"/>
        </w:rPr>
        <w:t xml:space="preserve">  </w:t>
      </w:r>
      <w:r>
        <w:rPr>
          <w:sz w:val="24"/>
          <w:rFonts w:ascii="微軟正黑體" w:eastAsia="微軟正黑體" w:hAnsi="微軟正黑體"/>
        </w:rPr>
        <w:t>只為要跟隨祢</w:t>
      </w:r>
    </w:p>
    <w:p>
      <w:pPr>
        <w:spacing w:line="240" w:lineRule="exact"/>
      </w:pPr>
      <w:r>
        <w:rPr>
          <w:sz w:val="18"/>
          <w:rFonts/>
        </w:rPr>
        <w:t>Kulepaskan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semuanya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untukMu</w:t>
      </w:r>
    </w:p>
    <w:p>
      <w:pPr>
        <w:spacing w:line="240" w:lineRule="exact"/>
      </w:pP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  </w:t>
      </w:r>
      <w:r>
        <w:rPr>
          <w:sz w:val="24"/>
          <w:rFonts w:hint="eastAsia"/>
        </w:rPr>
        <w:t>A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      </w:t>
      </w:r>
      <w:r>
        <w:rPr>
          <w:sz w:val="24"/>
          <w:rFonts w:hint="eastAsia"/>
        </w:rPr>
        <w:t>D</w:t>
      </w:r>
      <w:r>
        <w:rPr>
          <w:sz w:val="18"/>
          <w:rFonts/>
        </w:rPr>
        <w:t>sus</w:t>
      </w:r>
      <w:r>
        <w:rPr>
          <w:sz w:val="24"/>
          <w:rFonts w:hint="eastAsia"/>
          <w:vertAlign w:val="superscript"/>
        </w:rPr>
        <w:t>4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D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回應祢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榮耀呼召</w:t>
      </w:r>
    </w:p>
    <w:p>
      <w:pPr>
        <w:spacing w:line="240" w:lineRule="exact"/>
      </w:pPr>
      <w:r>
        <w:rPr>
          <w:sz w:val="18"/>
          <w:rFonts/>
        </w:rPr>
        <w:t>Kuikut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panggilan</w:t>
      </w:r>
      <w:r>
        <w:rPr>
          <w:sz w:val="18"/>
          <w:rFonts/>
        </w:rPr>
        <w:t>-Mu</w:t>
      </w:r>
    </w:p>
    <w:p>
      <w:pPr>
        <w:spacing w:line="240" w:lineRule="exact"/>
      </w:pPr>
    </w:p>
    <w:p>
      <w:pPr>
        <w:spacing w:line="240" w:lineRule="exact"/>
      </w:pP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>G</w:t>
      </w:r>
      <w:r>
        <w:rPr>
          <w:sz w:val="24"/>
          <w:rFonts/>
        </w:rPr>
        <w:t xml:space="preserve">         </w:t>
      </w:r>
      <w:r>
        <w:rPr>
          <w:sz w:val="24"/>
          <w:rFonts w:hint="eastAsia"/>
        </w:rPr>
        <w:t>F</w:t>
      </w:r>
      <w:r>
        <w:rPr>
          <w:sz w:val="24"/>
          <w:rFonts w:hint="eastAsia"/>
          <w:vertAlign w:val="superscript"/>
        </w:rPr>
        <w:t>#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7b</w:t>
      </w:r>
      <w:r>
        <w:rPr>
          <w:sz w:val="24"/>
          <w:rFonts/>
          <w:vertAlign w:val="superscript"/>
        </w:rPr>
        <w:t>5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B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>/</w:t>
      </w:r>
      <w:r>
        <w:rPr>
          <w:sz w:val="24"/>
          <w:rFonts w:hint="eastAsia"/>
        </w:rPr>
        <w:t>D</w:t>
      </w:r>
      <w:r>
        <w:rPr>
          <w:sz w:val="24"/>
          <w:rFonts w:hint="eastAsia"/>
          <w:vertAlign w:val="superscript"/>
        </w:rPr>
        <w:t>#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 xml:space="preserve">直到那日 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>天地廢去</w:t>
      </w:r>
    </w:p>
    <w:p>
      <w:pPr>
        <w:spacing w:line="240" w:lineRule="exact"/>
      </w:pPr>
      <w:r>
        <w:rPr>
          <w:sz w:val="18"/>
          <w:rFonts/>
        </w:rPr>
        <w:t>Sampai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umi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habis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lenyap</w:t>
      </w:r>
    </w:p>
    <w:p>
      <w:pPr>
        <w:spacing w:line="240" w:lineRule="exact"/>
      </w:pP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 w:hint="eastAsia"/>
          <w:vertAlign w:val="superscript"/>
        </w:rPr>
        <w:t xml:space="preserve">  </w:t>
      </w:r>
      <w:r>
        <w:rPr>
          <w:sz w:val="24"/>
          <w:rFonts/>
        </w:rPr>
        <w:t xml:space="preserve">     </w:t>
      </w:r>
      <w:r>
        <w:rPr>
          <w:sz w:val="24"/>
          <w:rFonts w:hint="eastAsia"/>
        </w:rPr>
        <w:t>D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 </w:t>
      </w:r>
      <w:r>
        <w:rPr>
          <w:sz w:val="24"/>
          <w:rFonts w:hint="eastAsia"/>
        </w:rPr>
        <w:t>G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我的生命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 xml:space="preserve"> </w:t>
      </w:r>
      <w:r>
        <w:rPr>
          <w:sz w:val="24"/>
          <w:rFonts w:ascii="微軟正黑體" w:eastAsia="微軟正黑體" w:hAnsi="微軟正黑體"/>
        </w:rPr>
        <w:t>呼吸將要停息</w:t>
      </w:r>
    </w:p>
    <w:p>
      <w:pPr>
        <w:spacing w:line="240" w:lineRule="exact"/>
      </w:pPr>
      <w:r>
        <w:rPr>
          <w:sz w:val="18"/>
          <w:rFonts/>
        </w:rPr>
        <w:t>Sampai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akhir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nafas</w:t>
      </w:r>
      <w:r>
        <w:rPr>
          <w:sz w:val="18"/>
          <w:rFonts/>
        </w:rPr>
        <w:t xml:space="preserve"> di </w:t>
      </w:r>
      <w:r>
        <w:rPr>
          <w:sz w:val="18"/>
          <w:rFonts/>
        </w:rPr>
        <w:t>hidupku</w:t>
      </w:r>
    </w:p>
    <w:p>
      <w:pPr>
        <w:spacing w:line="240" w:lineRule="exact"/>
      </w:pP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G</w:t>
      </w:r>
      <w:r>
        <w:rPr>
          <w:sz w:val="24"/>
          <w:rFonts/>
        </w:rPr>
        <w:t>/</w:t>
      </w:r>
      <w:r>
        <w:rPr>
          <w:sz w:val="24"/>
          <w:rFonts w:hint="eastAsia"/>
        </w:rPr>
        <w:t>B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>/</w:t>
      </w: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B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>E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跟隨我主</w:t>
      </w:r>
      <w:r>
        <w:rPr>
          <w:sz w:val="24"/>
          <w:rFonts w:ascii="微軟正黑體" w:eastAsia="微軟正黑體" w:hAnsi="微軟正黑體" w:hint="eastAsia"/>
        </w:rPr>
        <w:t xml:space="preserve"> </w:t>
      </w:r>
      <w:r>
        <w:rPr>
          <w:sz w:val="24"/>
          <w:rFonts w:ascii="微軟正黑體" w:eastAsia="微軟正黑體" w:hAnsi="微軟正黑體"/>
        </w:rPr>
        <w:t xml:space="preserve"> 何等榮耀歡喜</w:t>
      </w:r>
    </w:p>
    <w:p>
      <w:pPr>
        <w:spacing w:line="240" w:lineRule="exact"/>
      </w:pPr>
      <w:r>
        <w:rPr>
          <w:sz w:val="18"/>
          <w:rFonts/>
        </w:rPr>
        <w:t>MengikutMu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hal</w:t>
      </w:r>
      <w:r>
        <w:rPr>
          <w:sz w:val="18"/>
          <w:rFonts/>
        </w:rPr>
        <w:t xml:space="preserve"> yang </w:t>
      </w:r>
      <w:r>
        <w:rPr>
          <w:sz w:val="18"/>
          <w:rFonts/>
        </w:rPr>
        <w:t>termulia</w:t>
      </w:r>
    </w:p>
    <w:p>
      <w:pPr>
        <w:spacing w:line="240" w:lineRule="exact"/>
      </w:pPr>
      <w:r>
        <w:rPr>
          <w:sz w:val="24"/>
          <w:rFonts/>
        </w:rPr>
        <w:t xml:space="preserve">  </w:t>
      </w:r>
      <w:r>
        <w:rPr>
          <w:sz w:val="24"/>
          <w:rFonts w:hint="eastAsia"/>
        </w:rPr>
        <w:t xml:space="preserve">   </w:t>
      </w:r>
      <w:r>
        <w:rPr>
          <w:sz w:val="24"/>
          <w:rFonts w:hint="eastAsia"/>
        </w:rPr>
        <w:t>A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     </w:t>
      </w:r>
      <w:r>
        <w:rPr>
          <w:sz w:val="24"/>
          <w:rFonts w:hint="eastAsia"/>
        </w:rPr>
        <w:t xml:space="preserve"> </w:t>
      </w:r>
      <w:r>
        <w:rPr>
          <w:sz w:val="24"/>
          <w:rFonts w:hint="eastAsia"/>
        </w:rPr>
        <w:t>D</w:t>
      </w:r>
      <w:r>
        <w:rPr>
          <w:sz w:val="18"/>
          <w:rFonts/>
        </w:rPr>
        <w:t>sus</w:t>
      </w:r>
      <w:r>
        <w:rPr>
          <w:sz w:val="24"/>
          <w:rFonts w:hint="eastAsia"/>
          <w:vertAlign w:val="superscript"/>
        </w:rPr>
        <w:t>4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 xml:space="preserve"> </w:t>
      </w:r>
      <w:r>
        <w:rPr>
          <w:sz w:val="24"/>
          <w:rFonts/>
        </w:rPr>
        <w:t xml:space="preserve">   </w:t>
      </w:r>
      <w:r>
        <w:rPr>
          <w:sz w:val="24"/>
          <w:rFonts w:hint="eastAsia"/>
        </w:rPr>
        <w:t>G</w:t>
      </w:r>
      <w:r>
        <w:rPr>
          <w:sz w:val="24"/>
          <w:rFonts w:hint="eastAsia"/>
        </w:rPr>
        <w:t xml:space="preserve">  (</w:t>
      </w:r>
      <w:r>
        <w:rPr>
          <w:sz w:val="24"/>
          <w:rFonts w:hint="eastAsia"/>
        </w:rPr>
        <w:t>E</w:t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>)</w:t>
      </w:r>
    </w:p>
    <w:p>
      <w:pPr>
        <w:spacing w:line="240" w:lineRule="exact"/>
      </w:pPr>
      <w:r>
        <w:rPr>
          <w:sz w:val="24"/>
          <w:rFonts w:ascii="微軟正黑體" w:eastAsia="微軟正黑體" w:hAnsi="微軟正黑體"/>
        </w:rPr>
        <w:t>獻上</w:t>
      </w:r>
      <w:r>
        <w:rPr>
          <w:sz w:val="24"/>
          <w:rFonts w:ascii="微軟正黑體" w:eastAsia="微軟正黑體" w:hAnsi="微軟正黑體"/>
        </w:rPr>
        <w:t>我</w:t>
      </w:r>
      <w:r>
        <w:rPr>
          <w:sz w:val="24"/>
          <w:rFonts w:ascii="微軟正黑體" w:eastAsia="微軟正黑體" w:hAnsi="微軟正黑體"/>
        </w:rPr>
        <w:t>自己</w:t>
      </w:r>
      <w:r>
        <w:rPr>
          <w:sz w:val="24"/>
          <w:rFonts w:ascii="微軟正黑體" w:eastAsia="微軟正黑體" w:hAnsi="微軟正黑體"/>
        </w:rPr>
        <w:t xml:space="preserve"> </w:t>
      </w:r>
      <w:r>
        <w:rPr>
          <w:sz w:val="24"/>
          <w:rFonts w:ascii="微軟正黑體" w:eastAsia="微軟正黑體" w:hAnsi="微軟正黑體" w:hint="eastAsia"/>
        </w:rPr>
        <w:t xml:space="preserve">  </w:t>
      </w:r>
      <w:r>
        <w:rPr>
          <w:sz w:val="24"/>
          <w:rFonts w:ascii="微軟正黑體" w:eastAsia="微軟正黑體" w:hAnsi="微軟正黑體"/>
        </w:rPr>
        <w:t>全為祢的國度</w:t>
      </w:r>
    </w:p>
    <w:p>
      <w:pPr>
        <w:spacing w:line="240" w:lineRule="exact"/>
      </w:pPr>
      <w:r>
        <w:rPr>
          <w:sz w:val="18"/>
          <w:rFonts/>
        </w:rPr>
        <w:t>Ini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hidupku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agi</w:t>
      </w:r>
      <w:r>
        <w:rPr>
          <w:sz w:val="18"/>
          <w:rFonts/>
        </w:rPr>
        <w:t xml:space="preserve"> </w:t>
      </w:r>
      <w:r>
        <w:rPr>
          <w:sz w:val="18"/>
          <w:rFonts/>
        </w:rPr>
        <w:t>k'rajaan</w:t>
      </w:r>
      <w:r>
        <w:rPr>
          <w:sz w:val="18"/>
          <w:rFonts/>
        </w:rPr>
        <w:t>-Mu</w:t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sz w:val="24"/>
          <w:u w:val="single"/>
          <w:rFonts/>
        </w:rPr>
        <w:t>G</w:t>
      </w:r>
      <w:r>
        <w:rPr>
          <w:sz w:val="24"/>
          <w:u w:val="single"/>
          <w:rFonts/>
          <w:vertAlign w:val="superscript"/>
        </w:rPr>
        <w:t>#</w:t>
      </w:r>
      <w:r>
        <w:rPr>
          <w:sz w:val="24"/>
          <w:u w:val="single"/>
          <w:rFonts/>
        </w:rPr>
        <w:t>ree Worship</w:t>
      </w:r>
      <w:r>
        <w:rPr>
          <w:sz w:val="24"/>
          <w:u w:val="single"/>
          <w:rFonts w:hint="eastAsia"/>
        </w:rPr>
        <w:t xml:space="preserve"> 1</w:t>
      </w:r>
    </w:p>
    <w:p>
      <w:pPr>
        <w:spacing w:line="240" w:lineRule="exact"/>
      </w:pPr>
      <w:r>
        <w:rPr>
          <w:sz w:val="24"/>
          <w:rFonts w:hint="eastAsia"/>
        </w:rPr>
        <w:t xml:space="preserve">|| </w:t>
      </w:r>
      <w:r>
        <w:rPr>
          <w:sz w:val="24"/>
          <w:rFonts w:hint="eastAsia"/>
        </w:rPr>
        <w:t>C</w:t>
      </w:r>
      <w:r>
        <w:rPr>
          <w:sz w:val="24"/>
          <w:rFonts/>
        </w:rPr>
        <w:t xml:space="preserve"> 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|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G</w:t>
      </w:r>
      <w:r>
        <w:rPr>
          <w:sz w:val="24"/>
          <w:rFonts/>
        </w:rPr>
        <w:t>/</w:t>
      </w:r>
      <w:r>
        <w:rPr>
          <w:sz w:val="24"/>
          <w:rFonts w:hint="eastAsia"/>
        </w:rPr>
        <w:t>B</w:t>
      </w:r>
      <w:r>
        <w:rPr>
          <w:sz w:val="24"/>
          <w:rFonts/>
        </w:rPr>
        <w:t xml:space="preserve"> 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|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A</w:t>
      </w:r>
      <w:r>
        <w:rPr>
          <w:sz w:val="18"/>
          <w:rFonts/>
        </w:rPr>
        <w:t>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|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D</w:t>
      </w:r>
      <w:r>
        <w:rPr>
          <w:sz w:val="24"/>
          <w:rFonts/>
        </w:rPr>
        <w:t xml:space="preserve"> 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 ||</w:t>
      </w:r>
      <w:r>
        <w:rPr>
          <w:sz w:val="24"/>
          <w:rFonts/>
        </w:rPr>
        <w:t xml:space="preserve"> </w:t>
      </w:r>
    </w:p>
    <w:p>
      <w:pPr>
        <w:spacing w:line="240" w:lineRule="exact"/>
      </w:pPr>
    </w:p>
    <w:p>
      <w:pPr>
        <w:spacing w:line="240" w:lineRule="exact"/>
      </w:pPr>
      <w:r>
        <w:rPr>
          <w:sz w:val="24"/>
          <w:u w:val="single"/>
          <w:rFonts/>
        </w:rPr>
        <w:t>G</w:t>
      </w:r>
      <w:r>
        <w:rPr>
          <w:sz w:val="24"/>
          <w:u w:val="single"/>
          <w:rFonts/>
          <w:vertAlign w:val="superscript"/>
        </w:rPr>
        <w:t>#</w:t>
      </w:r>
      <w:r>
        <w:rPr>
          <w:sz w:val="24"/>
          <w:u w:val="single"/>
          <w:rFonts/>
        </w:rPr>
        <w:t>ree Worship</w:t>
      </w:r>
      <w:r>
        <w:rPr>
          <w:sz w:val="24"/>
          <w:u w:val="single"/>
          <w:rFonts w:hint="eastAsia"/>
        </w:rPr>
        <w:t xml:space="preserve"> 2</w:t>
      </w:r>
    </w:p>
    <w:p>
      <w:pPr>
        <w:spacing w:line="240" w:lineRule="exact"/>
      </w:pPr>
      <w:r>
        <w:rPr>
          <w:sz w:val="24"/>
          <w:rFonts w:hint="eastAsia"/>
        </w:rPr>
        <w:t xml:space="preserve">|| C / / / | </w:t>
      </w:r>
      <w:r>
        <w:rPr>
          <w:sz w:val="24"/>
          <w:rFonts/>
        </w:rPr>
        <w:t>D</w:t>
      </w:r>
      <w:r>
        <w:rPr>
          <w:sz w:val="18"/>
          <w:rFonts/>
        </w:rPr>
        <w:t>sus</w:t>
      </w:r>
      <w:r>
        <w:rPr>
          <w:sz w:val="24"/>
          <w:rFonts/>
          <w:vertAlign w:val="superscript"/>
        </w:rPr>
        <w:t>4</w:t>
      </w:r>
      <w:r>
        <w:rPr>
          <w:sz w:val="24"/>
          <w:rFonts/>
        </w:rPr>
        <w:t>/</w:t>
      </w:r>
      <w:r>
        <w:rPr>
          <w:sz w:val="24"/>
          <w:rFonts w:hint="eastAsia"/>
        </w:rPr>
        <w:t xml:space="preserve">C / / / | </w:t>
      </w:r>
      <w:r>
        <w:rPr>
          <w:sz w:val="24"/>
          <w:rFonts w:hint="eastAsia"/>
        </w:rPr>
        <w:t>B</w:t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| </w:t>
      </w:r>
      <w:r>
        <w:rPr>
          <w:sz w:val="24"/>
          <w:rFonts/>
        </w:rPr>
        <w:t>E</w:t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</w:t>
      </w:r>
    </w:p>
    <w:p>
      <w:pPr>
        <w:spacing w:line="240" w:lineRule="exact"/>
      </w:pPr>
      <w:r>
        <w:rPr>
          <w:sz w:val="24"/>
          <w:rFonts w:hint="eastAsia"/>
        </w:rPr>
        <w:t>|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C / / / | </w:t>
      </w:r>
      <w:r>
        <w:rPr>
          <w:sz w:val="24"/>
          <w:rFonts/>
        </w:rPr>
        <w:t>D</w:t>
      </w:r>
      <w:r>
        <w:rPr>
          <w:sz w:val="18"/>
          <w:rFonts/>
        </w:rPr>
        <w:t>sus</w:t>
      </w:r>
      <w:r>
        <w:rPr>
          <w:sz w:val="24"/>
          <w:rFonts/>
          <w:vertAlign w:val="superscript"/>
        </w:rPr>
        <w:t>4</w:t>
      </w:r>
      <w:r>
        <w:rPr>
          <w:sz w:val="24"/>
          <w:rFonts/>
        </w:rPr>
        <w:t>/</w:t>
      </w:r>
      <w:r>
        <w:rPr>
          <w:sz w:val="24"/>
          <w:rFonts w:hint="eastAsia"/>
        </w:rPr>
        <w:t>C</w:t>
      </w:r>
      <w:r>
        <w:rPr>
          <w:sz w:val="24"/>
          <w:rFonts w:hint="eastAsia"/>
        </w:rPr>
        <w:t xml:space="preserve"> / / / | A#</w:t>
      </w:r>
      <w:r>
        <w:rPr>
          <w:sz w:val="24"/>
          <w:rFonts w:hint="eastAsia"/>
          <w:vertAlign w:val="superscript"/>
        </w:rPr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| </w:t>
      </w:r>
      <w:r>
        <w:rPr>
          <w:sz w:val="24"/>
          <w:rFonts/>
        </w:rPr>
        <w:t>E</w:t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</w:t>
      </w:r>
    </w:p>
    <w:p>
      <w:pPr>
        <w:spacing w:line="240" w:lineRule="exact"/>
      </w:pPr>
      <w:r>
        <w:rPr>
          <w:sz w:val="24"/>
          <w:rFonts w:hint="eastAsia"/>
        </w:rPr>
        <w:t>|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 xml:space="preserve">C / / / | </w:t>
      </w:r>
      <w:r>
        <w:rPr>
          <w:sz w:val="24"/>
          <w:rFonts/>
        </w:rPr>
        <w:t>C</w:t>
      </w:r>
      <w:r>
        <w:rPr>
          <w:sz w:val="18"/>
          <w:rFonts/>
        </w:rPr>
        <w:t>dim</w:t>
      </w:r>
      <w:r>
        <w:rPr>
          <w:sz w:val="24"/>
          <w:rFonts/>
          <w:vertAlign w:val="superscript"/>
        </w:rPr>
        <w:t>7</w:t>
      </w:r>
      <w:r>
        <w:rPr>
          <w:sz w:val="24"/>
          <w:rFonts/>
        </w:rPr>
        <w:t xml:space="preserve"> </w:t>
      </w:r>
      <w:r>
        <w:rPr>
          <w:sz w:val="24"/>
          <w:rFonts w:hint="eastAsia"/>
        </w:rPr>
        <w:t>/ / / | A#</w:t>
      </w:r>
      <w:r>
        <w:rPr>
          <w:sz w:val="24"/>
          <w:rFonts w:hint="eastAsia"/>
          <w:vertAlign w:val="superscript"/>
        </w:rPr>
      </w:r>
      <w:r>
        <w:rPr>
          <w:sz w:val="18"/>
          <w:rFonts w:hint="eastAsia"/>
        </w:rPr>
        <w:t>m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| </w:t>
      </w:r>
      <w:r>
        <w:rPr>
          <w:sz w:val="24"/>
          <w:rFonts/>
        </w:rPr>
        <w:t>E</w:t>
      </w:r>
      <w:r>
        <w:rPr>
          <w:sz w:val="24"/>
          <w:rFonts w:hint="eastAsia"/>
          <w:vertAlign w:val="superscript"/>
        </w:rPr>
        <w:t>7</w:t>
      </w:r>
      <w:r>
        <w:rPr>
          <w:sz w:val="24"/>
          <w:rFonts w:hint="eastAsia"/>
        </w:rPr>
        <w:t xml:space="preserve"> / / / </w:t>
      </w:r>
    </w:p>
    <w:p>
      <w:pPr>
        <w:spacing w:line="240" w:lineRule="exact"/>
      </w:pPr>
      <w:r>
        <w:rPr>
          <w:sz w:val="24"/>
          <w:rFonts w:hint="eastAsia"/>
        </w:rPr>
        <w:t>|</w:t>
      </w:r>
      <w:r>
        <w:rPr>
          <w:sz w:val="24"/>
          <w:rFonts/>
        </w:rPr>
        <w:t xml:space="preserve"> </w:t>
      </w:r>
      <w:r>
        <w:rPr>
          <w:sz w:val="24"/>
          <w:rFonts w:ascii="Calibri" w:eastAsia="微軟正黑體" w:hAnsi="Calibri" w:cs="Calibri"/>
        </w:rPr>
        <w:t>A</w:t>
      </w:r>
      <w:r>
        <w:rPr>
          <w:sz w:val="18"/>
          <w:rFonts w:ascii="Calibri" w:eastAsia="微軟正黑體" w:hAnsi="Calibri" w:cs="Calibri"/>
        </w:rPr>
        <w:t>m</w:t>
      </w:r>
      <w:r>
        <w:rPr>
          <w:sz w:val="24"/>
          <w:rFonts w:ascii="Calibri" w:eastAsia="微軟正黑體" w:hAnsi="Calibri" w:cs="Calibri"/>
          <w:vertAlign w:val="superscript"/>
        </w:rPr>
        <w:t>7</w:t>
      </w:r>
      <w:r>
        <w:rPr>
          <w:sz w:val="24"/>
          <w:rFonts w:ascii="Calibri" w:eastAsia="微軟正黑體" w:hAnsi="Calibri" w:cs="Calibri" w:hint="eastAsia"/>
        </w:rPr>
        <w:t xml:space="preserve"> / G/A#</w:t>
      </w:r>
      <w:r>
        <w:rPr>
          <w:sz w:val="24"/>
          <w:rFonts w:ascii="Calibri" w:eastAsia="微軟正黑體" w:hAnsi="Calibri" w:cs="Calibri" w:hint="eastAsia"/>
          <w:vertAlign w:val="superscript"/>
        </w:rPr>
      </w:r>
      <w:r>
        <w:rPr>
          <w:sz w:val="24"/>
          <w:rFonts w:ascii="Calibri" w:eastAsia="微軟正黑體" w:hAnsi="Calibri" w:cs="Calibri" w:hint="eastAsia"/>
        </w:rPr>
        <w:t xml:space="preserve"> / | C / </w:t>
      </w:r>
      <w:r>
        <w:rPr>
          <w:sz w:val="24"/>
          <w:rFonts/>
        </w:rPr>
        <w:t>A</w:t>
      </w:r>
      <w:r>
        <w:rPr>
          <w:sz w:val="24"/>
          <w:rFonts/>
        </w:rPr>
        <w:t>/B</w:t>
      </w:r>
      <w:r>
        <w:rPr>
          <w:sz w:val="24"/>
          <w:rFonts/>
          <w:vertAlign w:val="superscript"/>
        </w:rPr>
      </w:r>
      <w:r>
        <w:rPr>
          <w:sz w:val="24"/>
          <w:rFonts w:ascii="Calibri" w:eastAsia="微軟正黑體" w:hAnsi="Calibri" w:cs="Calibri" w:hint="eastAsia"/>
        </w:rPr>
        <w:t xml:space="preserve"> / </w:t>
      </w:r>
      <w:r>
        <w:rPr>
          <w:sz w:val="24"/>
          <w:rFonts w:hint="eastAsia"/>
        </w:rPr>
        <w:t xml:space="preserve">| </w:t>
      </w:r>
      <w:r>
        <w:rPr>
          <w:sz w:val="24"/>
          <w:rFonts/>
        </w:rPr>
        <w:t>D</w:t>
      </w:r>
      <w:r>
        <w:rPr>
          <w:sz w:val="18"/>
          <w:rFonts/>
        </w:rPr>
        <w:t>sus</w:t>
      </w:r>
      <w:r>
        <w:rPr>
          <w:sz w:val="24"/>
          <w:rFonts/>
          <w:vertAlign w:val="superscript"/>
        </w:rPr>
        <w:t>4</w:t>
      </w:r>
      <w:r>
        <w:rPr>
          <w:sz w:val="24"/>
          <w:rFonts w:hint="eastAsia"/>
        </w:rPr>
        <w:t xml:space="preserve"> / / / </w:t>
      </w:r>
      <w:r>
        <w:rPr>
          <w:sz w:val="24"/>
          <w:rFonts w:hint="eastAsia"/>
        </w:rPr>
        <w:t xml:space="preserve">| </w:t>
      </w:r>
      <w:r>
        <w:rPr>
          <w:sz w:val="24"/>
          <w:rFonts/>
        </w:rPr>
        <w:t>D</w:t>
      </w:r>
      <w:r>
        <w:rPr>
          <w:sz w:val="24"/>
          <w:rFonts w:hint="eastAsia"/>
        </w:rPr>
        <w:t xml:space="preserve"> / / /</w:t>
      </w:r>
    </w:p>
    <w:p>
      <w:pPr>
        <w:spacing w:line="240" w:lineRule="exac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仁蕙 張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